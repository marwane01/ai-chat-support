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Chatbi: Vision &amp; Roadmap</w:t>
      </w:r>
    </w:p>
    <w:p>
      <w:pPr>
        <w:pStyle w:val="Heading1"/>
      </w:pPr>
      <w:r>
        <w:t>1. Vision (North Star)</w:t>
      </w:r>
    </w:p>
    <w:p>
      <w:r>
        <w:t>A production-grade, multilingual hotel assistant that:</w:t>
        <w:br/>
        <w:t>- answers FAQs with citations,</w:t>
        <w:br/>
        <w:t>- searches live room inventory/prices,</w:t>
        <w:br/>
        <w:t>- remembers context (city, dates, budget),</w:t>
        <w:br/>
        <w:t>- routes to the right skill (rooms, policies, payments, support),</w:t>
        <w:br/>
        <w:t>- is observable, testable, and safe.</w:t>
      </w:r>
    </w:p>
    <w:p>
      <w:pPr>
        <w:pStyle w:val="Heading1"/>
      </w:pPr>
      <w:r>
        <w:t>2. System Architecture</w:t>
      </w:r>
    </w:p>
    <w:p>
      <w:r>
        <w:t>API layer: FastAPI</w:t>
        <w:br/>
        <w:t>Orchestrator: LangGraph (graph state machine)</w:t>
        <w:br/>
        <w:t>LLM layer: local (Ollama/vLLM) or cloud; small router → large generator</w:t>
        <w:br/>
        <w:t>Retrieval: vector DB + hybrid keyword search</w:t>
        <w:br/>
        <w:t>Business data: Postgres (hotels, rates, policies)</w:t>
        <w:br/>
        <w:t>Cache &amp; state: Redis (short-term memory, rate limiting)</w:t>
        <w:br/>
        <w:t>Monitoring &amp; eval: tracing + RAG eval + offline tests</w:t>
      </w:r>
    </w:p>
    <w:p>
      <w:pPr>
        <w:pStyle w:val="Heading1"/>
      </w:pPr>
      <w:r>
        <w:t>3. Key Libraries</w:t>
      </w:r>
    </w:p>
    <w:p>
      <w:pPr>
        <w:pStyle w:val="Heading2"/>
      </w:pPr>
      <w:r>
        <w:t>Orchestration &amp; API</w:t>
      </w:r>
    </w:p>
    <w:p>
      <w:pPr>
        <w:pStyle w:val="ListBullet"/>
      </w:pPr>
      <w:r>
        <w:t>- LangGraph – dialogue graph</w:t>
      </w:r>
    </w:p>
    <w:p>
      <w:pPr>
        <w:pStyle w:val="ListBullet"/>
      </w:pPr>
      <w:r>
        <w:t>- FastAPI – serving endpoints</w:t>
      </w:r>
    </w:p>
    <w:p>
      <w:pPr>
        <w:pStyle w:val="ListBullet"/>
      </w:pPr>
      <w:r>
        <w:t>- Pydantic – typed state and schemas</w:t>
      </w:r>
    </w:p>
    <w:p>
      <w:pPr>
        <w:pStyle w:val="Heading2"/>
      </w:pPr>
      <w:r>
        <w:t>LLMs</w:t>
      </w:r>
    </w:p>
    <w:p>
      <w:pPr>
        <w:pStyle w:val="ListBullet"/>
      </w:pPr>
      <w:r>
        <w:t>- Transformers + vLLM / Ollama – local or hosted LLMs</w:t>
      </w:r>
    </w:p>
    <w:p>
      <w:pPr>
        <w:pStyle w:val="ListBullet"/>
      </w:pPr>
      <w:r>
        <w:t>- Small router model for intent classification</w:t>
      </w:r>
    </w:p>
    <w:p>
      <w:pPr>
        <w:pStyle w:val="ListBullet"/>
      </w:pPr>
      <w:r>
        <w:t>- Larger model for generation</w:t>
      </w:r>
    </w:p>
    <w:p>
      <w:pPr>
        <w:pStyle w:val="Heading2"/>
      </w:pPr>
      <w:r>
        <w:t>Retrieval (RAG)</w:t>
      </w:r>
    </w:p>
    <w:p>
      <w:pPr>
        <w:pStyle w:val="ListBullet"/>
      </w:pPr>
      <w:r>
        <w:t>- Langchain text splitters</w:t>
      </w:r>
    </w:p>
    <w:p>
      <w:pPr>
        <w:pStyle w:val="ListBullet"/>
      </w:pPr>
      <w:r>
        <w:t>- Sentence-transformers (bge, gte, e5)</w:t>
      </w:r>
    </w:p>
    <w:p>
      <w:pPr>
        <w:pStyle w:val="ListBullet"/>
      </w:pPr>
      <w:r>
        <w:t>- Qdrant / FAISS / pgvector – vector DBs</w:t>
      </w:r>
    </w:p>
    <w:p>
      <w:pPr>
        <w:pStyle w:val="ListBullet"/>
      </w:pPr>
      <w:r>
        <w:t>- Reranking with bge-reranker</w:t>
      </w:r>
    </w:p>
    <w:p>
      <w:pPr>
        <w:pStyle w:val="ListBullet"/>
      </w:pPr>
      <w:r>
        <w:t>- Hybrid search (BM25 + vector)</w:t>
      </w:r>
    </w:p>
    <w:p>
      <w:pPr>
        <w:pStyle w:val="Heading2"/>
      </w:pPr>
      <w:r>
        <w:t>Data &amp; Tools</w:t>
      </w:r>
    </w:p>
    <w:p>
      <w:pPr>
        <w:pStyle w:val="ListBullet"/>
      </w:pPr>
      <w:r>
        <w:t>- Postgres + SQLAlchemy/SQLModel</w:t>
      </w:r>
    </w:p>
    <w:p>
      <w:pPr>
        <w:pStyle w:val="ListBullet"/>
      </w:pPr>
      <w:r>
        <w:t>- Redis – memory and caching</w:t>
      </w:r>
    </w:p>
    <w:p>
      <w:pPr>
        <w:pStyle w:val="ListBullet"/>
      </w:pPr>
      <w:r>
        <w:t>- Pandas / Polars – data transforms</w:t>
      </w:r>
    </w:p>
    <w:p>
      <w:pPr>
        <w:pStyle w:val="Heading2"/>
      </w:pPr>
      <w:r>
        <w:t>Safety &amp; Guardrails</w:t>
      </w:r>
    </w:p>
    <w:p>
      <w:pPr>
        <w:pStyle w:val="ListBullet"/>
      </w:pPr>
      <w:r>
        <w:t>- Microsoft Presidio – PII scrub</w:t>
      </w:r>
    </w:p>
    <w:p>
      <w:pPr>
        <w:pStyle w:val="ListBullet"/>
      </w:pPr>
      <w:r>
        <w:t>- NeMo Guardrails or Llama Guard – policy checks</w:t>
      </w:r>
    </w:p>
    <w:p>
      <w:pPr>
        <w:pStyle w:val="ListBullet"/>
      </w:pPr>
      <w:r>
        <w:t>- Pydantic validation – tool constraints</w:t>
      </w:r>
    </w:p>
    <w:p>
      <w:pPr>
        <w:pStyle w:val="ListBullet"/>
      </w:pPr>
      <w:r>
        <w:t>- Tenacity – retries and timeouts</w:t>
      </w:r>
    </w:p>
    <w:p>
      <w:pPr>
        <w:pStyle w:val="Heading2"/>
      </w:pPr>
      <w:r>
        <w:t>Observability &amp; Evaluation</w:t>
      </w:r>
    </w:p>
    <w:p>
      <w:pPr>
        <w:pStyle w:val="ListBullet"/>
      </w:pPr>
      <w:r>
        <w:t>- Langfuse / LangSmith – tracing and eval</w:t>
      </w:r>
    </w:p>
    <w:p>
      <w:pPr>
        <w:pStyle w:val="ListBullet"/>
      </w:pPr>
      <w:r>
        <w:t>- OpenTelemetry – distributed tracing</w:t>
      </w:r>
    </w:p>
    <w:p>
      <w:pPr>
        <w:pStyle w:val="ListBullet"/>
      </w:pPr>
      <w:r>
        <w:t>- Prometheus + Grafana – metrics</w:t>
      </w:r>
    </w:p>
    <w:p>
      <w:pPr>
        <w:pStyle w:val="ListBullet"/>
      </w:pPr>
      <w:r>
        <w:t>- RAGAS, DeepEval – evaluation</w:t>
      </w:r>
    </w:p>
    <w:p>
      <w:pPr>
        <w:pStyle w:val="ListBullet"/>
      </w:pPr>
      <w:r>
        <w:t>- Giskard – regression and bias tests</w:t>
      </w:r>
    </w:p>
    <w:p>
      <w:pPr>
        <w:pStyle w:val="Heading2"/>
      </w:pPr>
      <w:r>
        <w:t>Dev &amp; CI/CD</w:t>
      </w:r>
    </w:p>
    <w:p>
      <w:pPr>
        <w:pStyle w:val="ListBullet"/>
      </w:pPr>
      <w:r>
        <w:t>- pre-commit (ruff, black, mypy)</w:t>
      </w:r>
    </w:p>
    <w:p>
      <w:pPr>
        <w:pStyle w:val="ListBullet"/>
      </w:pPr>
      <w:r>
        <w:t>- Docker Compose</w:t>
      </w:r>
    </w:p>
    <w:p>
      <w:pPr>
        <w:pStyle w:val="ListBullet"/>
      </w:pPr>
      <w:r>
        <w:t>- GitHub Actions CI</w:t>
      </w:r>
    </w:p>
    <w:p>
      <w:pPr>
        <w:pStyle w:val="Heading1"/>
      </w:pPr>
      <w:r>
        <w:t>4. Data Model</w:t>
      </w:r>
    </w:p>
    <w:p>
      <w:r>
        <w:t>Postgres tables:</w:t>
        <w:br/>
        <w:t>- hotels(hotel_id, name, city, country, stars, lat, lon, amenities_json)</w:t>
        <w:br/>
        <w:t>- room_rates(hotel_id, room_type, occupancy, currency, base_rate, refundable, breakfast_included)</w:t>
        <w:br/>
        <w:t>- policies(hotel_id, key, value, updated_at)</w:t>
        <w:br/>
        <w:br/>
        <w:t>Vector docs (JSONL):</w:t>
        <w:br/>
        <w:t>- faqs: {id, hotel_id, city, lang, question, answer, tags, chunks, embedding}</w:t>
        <w:br/>
        <w:t>- also policies and amenities for richer answers</w:t>
      </w:r>
    </w:p>
    <w:p>
      <w:pPr>
        <w:pStyle w:val="Heading1"/>
      </w:pPr>
      <w:r>
        <w:t>5. Dialogue Graph (LangGraph nodes)</w:t>
      </w:r>
    </w:p>
    <w:p>
      <w:r>
        <w:t>1. Router – classify intent and extract slots</w:t>
        <w:br/>
        <w:t>2. Rooms – SQL query on Postgres</w:t>
        <w:br/>
        <w:t>3. FAQ – RAG pipeline with embeddings + citations</w:t>
        <w:br/>
        <w:t>4. Booking – stub, validate and create provisional hold</w:t>
        <w:br/>
        <w:t>5. Safety – input/output checks and fallback</w:t>
        <w:br/>
        <w:t>6. Memory – Redis short-term, optional long-term in Postgres</w:t>
      </w:r>
    </w:p>
    <w:p>
      <w:pPr>
        <w:pStyle w:val="Heading1"/>
      </w:pPr>
      <w:r>
        <w:t>6. Roadmap</w:t>
      </w:r>
    </w:p>
    <w:p>
      <w:pPr>
        <w:pStyle w:val="Heading2"/>
      </w:pPr>
      <w:r>
        <w:t>Phase 1 – Foundations (Week 1–2)</w:t>
      </w:r>
    </w:p>
    <w:p>
      <w:pPr>
        <w:pStyle w:val="ListNumber"/>
      </w:pPr>
      <w:r>
        <w:t>Environment setup: Python venv, install deps, Docker Compose skeleton (App + Postgres + Qdrant).</w:t>
      </w:r>
    </w:p>
    <w:p>
      <w:pPr>
        <w:pStyle w:val="ListNumber"/>
      </w:pPr>
      <w:r>
        <w:t>Data prep: Convert CSV → JSON/JSONL, load hotels/rates into Postgres, index FAQs/policies into Qdrant.</w:t>
      </w:r>
    </w:p>
    <w:p>
      <w:pPr>
        <w:pStyle w:val="ListNumber"/>
      </w:pPr>
      <w:r>
        <w:t>MVP Graph: LangGraph with router, rooms, faq, fallback; simple intent classification.</w:t>
      </w:r>
    </w:p>
    <w:p>
      <w:pPr>
        <w:pStyle w:val="Heading2"/>
      </w:pPr>
      <w:r>
        <w:t>Phase 2 – MVP Bot (Week 3–4)</w:t>
      </w:r>
    </w:p>
    <w:p>
      <w:pPr>
        <w:pStyle w:val="ListNumber"/>
      </w:pPr>
      <w:r>
        <w:t>Rooms skill: SQL filters (city, budget, occupancy), return top-k.</w:t>
      </w:r>
    </w:p>
    <w:p>
      <w:pPr>
        <w:pStyle w:val="ListNumber"/>
      </w:pPr>
      <w:r>
        <w:t>FAQ skill (RAG v1): Embed FAQs, query Qdrant, return top docs.</w:t>
      </w:r>
    </w:p>
    <w:p>
      <w:pPr>
        <w:pStyle w:val="ListNumber"/>
      </w:pPr>
      <w:r>
        <w:t>FastAPI /chat: run graph, return JSON reply.</w:t>
      </w:r>
    </w:p>
    <w:p>
      <w:pPr>
        <w:pStyle w:val="ListNumber"/>
      </w:pPr>
      <w:r>
        <w:t>Basic tests: pytest golden paths (rooms, faq, unknown, error).</w:t>
      </w:r>
    </w:p>
    <w:p>
      <w:pPr>
        <w:pStyle w:val="Heading2"/>
      </w:pPr>
      <w:r>
        <w:t>Phase 3 – Production Pilot (Month 2)</w:t>
      </w:r>
    </w:p>
    <w:p>
      <w:pPr>
        <w:pStyle w:val="ListNumber"/>
      </w:pPr>
      <w:r>
        <w:t>Memory: Redis for slots (city, budget), continue context.</w:t>
      </w:r>
    </w:p>
    <w:p>
      <w:pPr>
        <w:pStyle w:val="ListNumber"/>
      </w:pPr>
      <w:r>
        <w:t>Safety &amp; guardrails: Presidio scrub, Pydantic validation, fallback node.</w:t>
      </w:r>
    </w:p>
    <w:p>
      <w:pPr>
        <w:pStyle w:val="ListNumber"/>
      </w:pPr>
      <w:r>
        <w:t>Observability: Langfuse tracing, Prometheus + Grafana metrics.</w:t>
      </w:r>
    </w:p>
    <w:p>
      <w:pPr>
        <w:pStyle w:val="ListNumber"/>
      </w:pPr>
      <w:r>
        <w:t>RAG improvements: stronger embeddings, reranker, hybrid search.</w:t>
      </w:r>
    </w:p>
    <w:p>
      <w:pPr>
        <w:pStyle w:val="Heading2"/>
      </w:pPr>
      <w:r>
        <w:t>Phase 4 – Full V1 Launch (Month 3–4)</w:t>
      </w:r>
    </w:p>
    <w:p>
      <w:pPr>
        <w:pStyle w:val="ListNumber"/>
      </w:pPr>
      <w:r>
        <w:t>Booking skill: mock API for reservations.</w:t>
      </w:r>
    </w:p>
    <w:p>
      <w:pPr>
        <w:pStyle w:val="ListNumber"/>
      </w:pPr>
      <w:r>
        <w:t>Multilingual support: language detection, multilingual embeddings.</w:t>
      </w:r>
    </w:p>
    <w:p>
      <w:pPr>
        <w:pStyle w:val="ListNumber"/>
      </w:pPr>
      <w:r>
        <w:t>vLLM / Ollama integration: stronger LLM for generation.</w:t>
      </w:r>
    </w:p>
    <w:p>
      <w:pPr>
        <w:pStyle w:val="ListNumber"/>
      </w:pPr>
      <w:r>
        <w:t>CI/CD pipeline: GitHub Actions for lint, tests, RAG eval.</w:t>
      </w:r>
    </w:p>
    <w:p>
      <w:pPr>
        <w:pStyle w:val="Heading2"/>
      </w:pPr>
      <w:r>
        <w:t>Phase 5 – Scale &amp; Features (Beyond)</w:t>
      </w:r>
    </w:p>
    <w:p>
      <w:pPr>
        <w:pStyle w:val="ListNumber"/>
      </w:pPr>
      <w:r>
        <w:t>Real booking/payment APIs integration.</w:t>
      </w:r>
    </w:p>
    <w:p>
      <w:pPr>
        <w:pStyle w:val="ListNumber"/>
      </w:pPr>
      <w:r>
        <w:t>Preference learning and reranking from feedback.</w:t>
      </w:r>
    </w:p>
    <w:p>
      <w:pPr>
        <w:pStyle w:val="ListNumber"/>
      </w:pPr>
      <w:r>
        <w:t>Fine-tuned router model on logs.</w:t>
      </w:r>
    </w:p>
    <w:p>
      <w:pPr>
        <w:pStyle w:val="ListNumber"/>
      </w:pPr>
      <w:r>
        <w:t>Continuous evaluation with synthetic and real conversations.</w:t>
      </w:r>
    </w:p>
    <w:p>
      <w:pPr>
        <w:pStyle w:val="ListNumber"/>
      </w:pPr>
      <w:r>
        <w:t>Expand domains: flights, packages, restaurants.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